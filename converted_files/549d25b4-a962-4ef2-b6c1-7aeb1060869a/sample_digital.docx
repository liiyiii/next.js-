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20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2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一转眼又不见</w:t>
      </w:r>
    </w:p>
    <w:sectPr w:rsidR="00FC693F" w:rsidRPr="0006063C" w:rsidSect="00034616">
      <w:pgSz w:w="11906" w:h="16838"/>
      <w:pgMar w:top="6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